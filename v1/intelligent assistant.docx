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69D97" w14:textId="54271402" w:rsidR="005B1B6D" w:rsidRDefault="00BD6473">
      <w:pPr>
        <w:pStyle w:val="Heading1"/>
      </w:pPr>
      <w:r>
        <w:t>project</w:t>
      </w:r>
      <w:r w:rsidR="00000000">
        <w:t xml:space="preserve"> Charter: </w:t>
      </w:r>
      <w:r w:rsidR="00C86632">
        <w:t>intelligent</w:t>
      </w:r>
      <w:r w:rsidR="00000000">
        <w:t xml:space="preserve"> Assistant for PC</w:t>
      </w:r>
    </w:p>
    <w:p w14:paraId="0249DAAF" w14:textId="77777777" w:rsidR="00CD1EC7" w:rsidRPr="00CD1EC7" w:rsidRDefault="00CD1EC7" w:rsidP="00CD1EC7"/>
    <w:p w14:paraId="1638A411" w14:textId="3A825C18" w:rsidR="005B1B6D" w:rsidRDefault="00000000">
      <w:r>
        <w:t xml:space="preserve">Project Name: </w:t>
      </w:r>
      <w:r w:rsidR="00CD1EC7">
        <w:t>intelligent</w:t>
      </w:r>
      <w:r>
        <w:t xml:space="preserve"> Assistant for PC</w:t>
      </w:r>
    </w:p>
    <w:p w14:paraId="15FADD78" w14:textId="4E699328" w:rsidR="005B1B6D" w:rsidRDefault="00000000">
      <w:r>
        <w:t xml:space="preserve">Project Sponsor: Eng. </w:t>
      </w:r>
      <w:r w:rsidR="00C86632">
        <w:t>Alhassan Mohamed</w:t>
      </w:r>
    </w:p>
    <w:p w14:paraId="540F0E66" w14:textId="6FFEE82C" w:rsidR="005B1B6D" w:rsidRDefault="00000000">
      <w:r>
        <w:t xml:space="preserve">Project </w:t>
      </w:r>
      <w:r w:rsidR="001807E7">
        <w:t>team</w:t>
      </w:r>
      <w:r>
        <w:t xml:space="preserve">: </w:t>
      </w:r>
      <w:r w:rsidR="000F4CD2">
        <w:t>Mohamed Mohsen Eid</w:t>
      </w:r>
      <w:r w:rsidR="001807E7">
        <w:t xml:space="preserve"> , Mohamed Mostafa Abdallah , Mohamed Mahmoud , Mahmoud Hammad , Mohamed Nasser</w:t>
      </w:r>
    </w:p>
    <w:p w14:paraId="60A835AC" w14:textId="77777777" w:rsidR="005B1B6D" w:rsidRDefault="00000000">
      <w:r>
        <w:t>Date: October 20, 2025</w:t>
      </w:r>
    </w:p>
    <w:p w14:paraId="301FE06D" w14:textId="77777777" w:rsidR="005B1B6D" w:rsidRDefault="00000000">
      <w:pPr>
        <w:pStyle w:val="Heading2"/>
      </w:pPr>
      <w:r>
        <w:t>Project Purpose and Justification:</w:t>
      </w:r>
    </w:p>
    <w:p w14:paraId="30B6CE17" w14:textId="4BC7A2A5" w:rsidR="00CD1EC7" w:rsidRDefault="00CD1EC7" w:rsidP="00CD1EC7">
      <w:r w:rsidRPr="00CD1EC7">
        <w:t xml:space="preserve">The purpose of this project is to develop an innovative AI-based assistant designed for Windows and PC platforms. Unlike existing voice assistants such as Siri or Google </w:t>
      </w:r>
      <w:proofErr w:type="gramStart"/>
      <w:r w:rsidRPr="00CD1EC7">
        <w:t>Assistant—</w:t>
      </w:r>
      <w:proofErr w:type="gramEnd"/>
      <w:r w:rsidRPr="00CD1EC7">
        <w:t xml:space="preserve">which are limited to mobile </w:t>
      </w:r>
      <w:proofErr w:type="gramStart"/>
      <w:r w:rsidRPr="00CD1EC7">
        <w:t>ecosystems—</w:t>
      </w:r>
      <w:proofErr w:type="gramEnd"/>
      <w:r w:rsidRPr="00CD1EC7">
        <w:t>Intelligent Assistant aims to bring a powerful, lightweight, and privacy-focused AI companion to desktop environments</w:t>
      </w:r>
    </w:p>
    <w:p w14:paraId="06CB8380" w14:textId="77777777" w:rsidR="00CD1EC7" w:rsidRPr="00CD1EC7" w:rsidRDefault="00CD1EC7" w:rsidP="00CD1EC7"/>
    <w:p w14:paraId="37E291F3" w14:textId="7BC83C8B" w:rsidR="00CD1EC7" w:rsidRPr="00CD1EC7" w:rsidRDefault="00CD1EC7" w:rsidP="00CD1EC7">
      <w:r w:rsidRPr="00CD1EC7">
        <w:t>The project addresses the growing need for an intelligent productivity tool that runs efficiently on low-end systems, provides safe interactions through a built-in NSFW content filtering system, and enhances user experience with document summarization and real-time assistance. It supports digital transformation and accessibility by enabling users to interact naturally with their computers through voice or text</w:t>
      </w:r>
      <w:r w:rsidRPr="00CD1EC7">
        <w:rPr>
          <w:rtl/>
        </w:rPr>
        <w:t>.</w:t>
      </w:r>
    </w:p>
    <w:p w14:paraId="38D6C75B" w14:textId="77777777" w:rsidR="005B1B6D" w:rsidRDefault="00000000">
      <w:pPr>
        <w:pStyle w:val="Heading2"/>
      </w:pPr>
      <w:r>
        <w:t>Project Description:</w:t>
      </w:r>
    </w:p>
    <w:p w14:paraId="22AAB7CA" w14:textId="77777777" w:rsidR="005B1B6D" w:rsidRDefault="00000000">
      <w:r>
        <w:t>This project involves designing and developing a desktop-based intelligent assistant application compatible with Windows PCs. The assistant will integrate voice recognition, natural language processing (NLP), and automation capabilities to support users in managing routine operations such as reminders, searches, file management, and application control.</w:t>
      </w:r>
    </w:p>
    <w:p w14:paraId="0A599009" w14:textId="77777777" w:rsidR="005B1B6D" w:rsidRDefault="00000000">
      <w:pPr>
        <w:pStyle w:val="Heading2"/>
      </w:pPr>
      <w:r>
        <w:t>Project Objectives:</w:t>
      </w:r>
    </w:p>
    <w:p w14:paraId="28F75FF8" w14:textId="3C3F1FFE" w:rsidR="005B1B6D" w:rsidRDefault="00000000">
      <w:pPr>
        <w:pStyle w:val="ListBullet"/>
      </w:pPr>
      <w:r>
        <w:tab/>
        <w:t>Develop a fully functional desktop AI assistant by April 202</w:t>
      </w:r>
      <w:r w:rsidR="00BD6473">
        <w:t>7</w:t>
      </w:r>
      <w:r>
        <w:t>.</w:t>
      </w:r>
    </w:p>
    <w:p w14:paraId="35297780" w14:textId="77777777" w:rsidR="005B1B6D" w:rsidRDefault="00000000">
      <w:pPr>
        <w:pStyle w:val="ListBullet"/>
      </w:pPr>
      <w:r>
        <w:tab/>
        <w:t>Achieve compatibility with Windows 10 and Windows 11 operating systems.</w:t>
      </w:r>
    </w:p>
    <w:p w14:paraId="12DA2B24" w14:textId="77777777" w:rsidR="005B1B6D" w:rsidRDefault="00000000">
      <w:pPr>
        <w:pStyle w:val="ListBullet"/>
      </w:pPr>
      <w:r>
        <w:tab/>
        <w:t>Enable voice and text-based user interaction with over 90% command accuracy.</w:t>
      </w:r>
    </w:p>
    <w:p w14:paraId="56B5BC0C" w14:textId="77777777" w:rsidR="005B1B6D" w:rsidRDefault="00000000">
      <w:pPr>
        <w:pStyle w:val="ListBullet"/>
      </w:pPr>
      <w:r>
        <w:tab/>
        <w:t>Automate at least 10 key PC operations (file management, browsing, reminders, etc.).</w:t>
      </w:r>
    </w:p>
    <w:p w14:paraId="14710814" w14:textId="3B6FD3C0" w:rsidR="005D539D" w:rsidRDefault="005D539D">
      <w:pPr>
        <w:pStyle w:val="ListBullet"/>
      </w:pPr>
      <w:r>
        <w:t xml:space="preserve">Important </w:t>
      </w:r>
      <w:proofErr w:type="gramStart"/>
      <w:r>
        <w:t>feature :</w:t>
      </w:r>
      <w:proofErr w:type="gramEnd"/>
      <w:r>
        <w:t xml:space="preserve"> hide sensitive content </w:t>
      </w:r>
    </w:p>
    <w:p w14:paraId="14FC0C80" w14:textId="77777777" w:rsidR="005B1B6D" w:rsidRDefault="00000000">
      <w:pPr>
        <w:pStyle w:val="ListBullet"/>
      </w:pPr>
      <w:r>
        <w:tab/>
        <w:t>Provide a user-friendly and responsive graphical interface.</w:t>
      </w:r>
    </w:p>
    <w:p w14:paraId="5C1D6C0F" w14:textId="77777777" w:rsidR="00BD6473" w:rsidRDefault="00000000" w:rsidP="00BD6473">
      <w:pPr>
        <w:pStyle w:val="Heading2"/>
      </w:pPr>
      <w:r>
        <w:lastRenderedPageBreak/>
        <w:t>Deliverables:</w:t>
      </w:r>
    </w:p>
    <w:p w14:paraId="0A810857" w14:textId="77777777" w:rsidR="00BD6473" w:rsidRPr="00BD6473" w:rsidRDefault="00BD6473" w:rsidP="00BD6473"/>
    <w:p w14:paraId="1329ACCD" w14:textId="77777777" w:rsidR="00BD6473" w:rsidRPr="00BD6473" w:rsidRDefault="00BD6473" w:rsidP="00BD6473">
      <w:r w:rsidRPr="00BD6473">
        <w:t>Fully functional Intelligent Assistant (Windows client + backend API)</w:t>
      </w:r>
    </w:p>
    <w:p w14:paraId="40D6FAFB" w14:textId="77777777" w:rsidR="00BD6473" w:rsidRPr="00BD6473" w:rsidRDefault="00BD6473" w:rsidP="00BD6473">
      <w:pPr>
        <w:rPr>
          <w:rtl/>
        </w:rPr>
      </w:pPr>
    </w:p>
    <w:p w14:paraId="1267461B" w14:textId="77777777" w:rsidR="00BD6473" w:rsidRPr="00BD6473" w:rsidRDefault="00BD6473" w:rsidP="00BD6473">
      <w:r w:rsidRPr="00BD6473">
        <w:t>NSFW content moderation and safety filtering module</w:t>
      </w:r>
    </w:p>
    <w:p w14:paraId="1EF921E6" w14:textId="77777777" w:rsidR="00BD6473" w:rsidRPr="00BD6473" w:rsidRDefault="00BD6473" w:rsidP="00BD6473">
      <w:pPr>
        <w:rPr>
          <w:rtl/>
        </w:rPr>
      </w:pPr>
    </w:p>
    <w:p w14:paraId="56962ED9" w14:textId="77777777" w:rsidR="00BD6473" w:rsidRPr="00BD6473" w:rsidRDefault="00BD6473" w:rsidP="00BD6473">
      <w:r w:rsidRPr="00BD6473">
        <w:t>Summarization engine for documents and projects (PDF/text)</w:t>
      </w:r>
    </w:p>
    <w:p w14:paraId="5A9020CF" w14:textId="77777777" w:rsidR="00BD6473" w:rsidRPr="00BD6473" w:rsidRDefault="00BD6473" w:rsidP="00BD6473">
      <w:pPr>
        <w:rPr>
          <w:rtl/>
        </w:rPr>
      </w:pPr>
    </w:p>
    <w:p w14:paraId="66478734" w14:textId="77777777" w:rsidR="00BD6473" w:rsidRPr="00BD6473" w:rsidRDefault="00BD6473" w:rsidP="00BD6473">
      <w:r w:rsidRPr="00BD6473">
        <w:t>Text-to-Speech (TTS) and Speech-to-Text (STT) capabilities</w:t>
      </w:r>
    </w:p>
    <w:p w14:paraId="611AC635" w14:textId="77777777" w:rsidR="00BD6473" w:rsidRPr="00BD6473" w:rsidRDefault="00BD6473" w:rsidP="00BD6473">
      <w:pPr>
        <w:rPr>
          <w:rtl/>
        </w:rPr>
      </w:pPr>
    </w:p>
    <w:p w14:paraId="5B32C3CE" w14:textId="77777777" w:rsidR="00BD6473" w:rsidRPr="00BD6473" w:rsidRDefault="00BD6473" w:rsidP="00BD6473">
      <w:r w:rsidRPr="00BD6473">
        <w:t>Public API documentation and SDK for developers</w:t>
      </w:r>
    </w:p>
    <w:p w14:paraId="458EACE6" w14:textId="77777777" w:rsidR="00BD6473" w:rsidRPr="00BD6473" w:rsidRDefault="00BD6473" w:rsidP="00BD6473">
      <w:pPr>
        <w:rPr>
          <w:rtl/>
        </w:rPr>
      </w:pPr>
    </w:p>
    <w:p w14:paraId="0D8BBF16" w14:textId="77777777" w:rsidR="00BD6473" w:rsidRPr="00BD6473" w:rsidRDefault="00BD6473" w:rsidP="00BD6473">
      <w:r w:rsidRPr="00BD6473">
        <w:t>User manual and online help resources</w:t>
      </w:r>
    </w:p>
    <w:p w14:paraId="5010E7AC" w14:textId="77777777" w:rsidR="00BD6473" w:rsidRPr="00BD6473" w:rsidRDefault="00BD6473" w:rsidP="00BD6473"/>
    <w:p w14:paraId="27299571" w14:textId="341671ED" w:rsidR="005B1B6D" w:rsidRDefault="00000000" w:rsidP="00BD6473">
      <w:pPr>
        <w:pStyle w:val="Heading2"/>
      </w:pPr>
      <w:r>
        <w:tab/>
        <w:t>Milestones &amp; Timeline:</w:t>
      </w:r>
    </w:p>
    <w:p w14:paraId="0156E09A" w14:textId="7B2F9953" w:rsidR="005B1B6D" w:rsidRDefault="00000000">
      <w:pPr>
        <w:pStyle w:val="ListBullet"/>
      </w:pPr>
      <w:r>
        <w:tab/>
        <w:t>Requirements analysis: Oct</w:t>
      </w:r>
      <w:r w:rsidR="000F4CD2">
        <w:t xml:space="preserve"> 2025</w:t>
      </w:r>
      <w:r>
        <w:t xml:space="preserve"> – </w:t>
      </w:r>
      <w:proofErr w:type="spellStart"/>
      <w:r w:rsidR="000F4CD2">
        <w:t>feb</w:t>
      </w:r>
      <w:proofErr w:type="spellEnd"/>
      <w:r>
        <w:t xml:space="preserve"> 202</w:t>
      </w:r>
      <w:r w:rsidR="000F4CD2">
        <w:t>6</w:t>
      </w:r>
    </w:p>
    <w:p w14:paraId="7CF33188" w14:textId="76FD4928" w:rsidR="005B1B6D" w:rsidRDefault="00000000">
      <w:pPr>
        <w:pStyle w:val="ListBullet"/>
      </w:pPr>
      <w:r>
        <w:tab/>
        <w:t xml:space="preserve">System design and architecture: </w:t>
      </w:r>
      <w:r w:rsidR="000F4CD2">
        <w:t>Mar</w:t>
      </w:r>
      <w:r>
        <w:t xml:space="preserve"> 202</w:t>
      </w:r>
      <w:r w:rsidR="000F4CD2">
        <w:t>6</w:t>
      </w:r>
    </w:p>
    <w:p w14:paraId="18C03A73" w14:textId="77777777" w:rsidR="005B1B6D" w:rsidRDefault="00000000">
      <w:pPr>
        <w:pStyle w:val="ListBullet"/>
      </w:pPr>
      <w:r>
        <w:tab/>
        <w:t>Development and integration: Jan – Mar 2026</w:t>
      </w:r>
    </w:p>
    <w:p w14:paraId="218F1F87" w14:textId="5C554E31" w:rsidR="005B1B6D" w:rsidRDefault="00000000">
      <w:pPr>
        <w:pStyle w:val="ListBullet"/>
      </w:pPr>
      <w:r>
        <w:tab/>
        <w:t>Testing and debugging: Mar – Apr 202</w:t>
      </w:r>
      <w:r w:rsidR="000F4CD2">
        <w:t>7</w:t>
      </w:r>
    </w:p>
    <w:p w14:paraId="0AB9380B" w14:textId="652F4D78" w:rsidR="005B1B6D" w:rsidRDefault="00000000">
      <w:pPr>
        <w:pStyle w:val="ListBullet"/>
      </w:pPr>
      <w:r>
        <w:tab/>
        <w:t>Deployment and user training: Apr 202</w:t>
      </w:r>
      <w:r w:rsidR="000F4CD2">
        <w:t>7</w:t>
      </w:r>
    </w:p>
    <w:p w14:paraId="7EA7A1BC" w14:textId="77777777" w:rsidR="005B1B6D" w:rsidRDefault="00000000">
      <w:pPr>
        <w:pStyle w:val="Heading2"/>
      </w:pPr>
      <w:r>
        <w:t>Technical Requirements:</w:t>
      </w:r>
    </w:p>
    <w:p w14:paraId="31622F10" w14:textId="77777777" w:rsidR="005D539D" w:rsidRPr="005D539D" w:rsidRDefault="005D539D" w:rsidP="005D539D"/>
    <w:p w14:paraId="1EB4502E" w14:textId="77777777" w:rsidR="005D539D" w:rsidRPr="005D539D" w:rsidRDefault="005D539D" w:rsidP="005D539D">
      <w:r w:rsidRPr="005D539D">
        <w:t>Platform: Windows desktop application and REST API (cross-platform backend)</w:t>
      </w:r>
    </w:p>
    <w:p w14:paraId="0674C69D" w14:textId="77777777" w:rsidR="005D539D" w:rsidRPr="005D539D" w:rsidRDefault="005D539D" w:rsidP="005D539D">
      <w:pPr>
        <w:rPr>
          <w:rtl/>
        </w:rPr>
      </w:pPr>
    </w:p>
    <w:p w14:paraId="48F4169A" w14:textId="298B5BEE" w:rsidR="005D539D" w:rsidRPr="005D539D" w:rsidRDefault="005D539D" w:rsidP="005D539D">
      <w:r w:rsidRPr="005D539D">
        <w:t>Backend Framework: Fast</w:t>
      </w:r>
      <w:r>
        <w:t xml:space="preserve"> </w:t>
      </w:r>
      <w:r w:rsidRPr="005D539D">
        <w:t>API (Python) or Node.js (Express)</w:t>
      </w:r>
    </w:p>
    <w:p w14:paraId="5713FA2B" w14:textId="77777777" w:rsidR="005D539D" w:rsidRPr="005D539D" w:rsidRDefault="005D539D" w:rsidP="005D539D">
      <w:pPr>
        <w:rPr>
          <w:rtl/>
        </w:rPr>
      </w:pPr>
    </w:p>
    <w:p w14:paraId="347136DD" w14:textId="77777777" w:rsidR="005D539D" w:rsidRPr="005D539D" w:rsidRDefault="005D539D" w:rsidP="005D539D">
      <w:r w:rsidRPr="005D539D">
        <w:t>AI Engine: LLM-based (Llama, Mistral, or GPT-compatible) for local or cloud inference</w:t>
      </w:r>
    </w:p>
    <w:p w14:paraId="76527DB2" w14:textId="77777777" w:rsidR="005D539D" w:rsidRPr="005D539D" w:rsidRDefault="005D539D" w:rsidP="005D539D">
      <w:pPr>
        <w:rPr>
          <w:rtl/>
        </w:rPr>
      </w:pPr>
    </w:p>
    <w:p w14:paraId="55AD0575" w14:textId="77777777" w:rsidR="005D539D" w:rsidRPr="005D539D" w:rsidRDefault="005D539D" w:rsidP="005D539D">
      <w:r w:rsidRPr="005D539D">
        <w:lastRenderedPageBreak/>
        <w:t>Moderation System: Multi-layer NSFW content filtering (rule-based + ML classifier)</w:t>
      </w:r>
    </w:p>
    <w:p w14:paraId="69B733A4" w14:textId="77777777" w:rsidR="005D539D" w:rsidRPr="005D539D" w:rsidRDefault="005D539D" w:rsidP="005D539D">
      <w:pPr>
        <w:rPr>
          <w:rtl/>
        </w:rPr>
      </w:pPr>
    </w:p>
    <w:p w14:paraId="34450820" w14:textId="77777777" w:rsidR="005D539D" w:rsidRPr="005D539D" w:rsidRDefault="005D539D" w:rsidP="005D539D">
      <w:r w:rsidRPr="005D539D">
        <w:t>Database: PostgreSQL or SQLite for lightweight configuration and logs</w:t>
      </w:r>
    </w:p>
    <w:p w14:paraId="57557C87" w14:textId="77777777" w:rsidR="005D539D" w:rsidRPr="005D539D" w:rsidRDefault="005D539D" w:rsidP="005D539D">
      <w:pPr>
        <w:rPr>
          <w:rtl/>
        </w:rPr>
      </w:pPr>
    </w:p>
    <w:p w14:paraId="05973D22" w14:textId="77777777" w:rsidR="005D539D" w:rsidRPr="005D539D" w:rsidRDefault="005D539D" w:rsidP="005D539D">
      <w:r w:rsidRPr="005D539D">
        <w:t>Performance: Must handle concurrent requests with low latency</w:t>
      </w:r>
      <w:r w:rsidRPr="005D539D">
        <w:rPr>
          <w:rtl/>
        </w:rPr>
        <w:t xml:space="preserve"> (&lt;2</w:t>
      </w:r>
      <w:r w:rsidRPr="005D539D">
        <w:t>s response under normal load</w:t>
      </w:r>
      <w:r w:rsidRPr="005D539D">
        <w:rPr>
          <w:rtl/>
        </w:rPr>
        <w:t>)</w:t>
      </w:r>
    </w:p>
    <w:p w14:paraId="1610FF05" w14:textId="77777777" w:rsidR="005D539D" w:rsidRPr="005D539D" w:rsidRDefault="005D539D" w:rsidP="005D539D">
      <w:pPr>
        <w:rPr>
          <w:rtl/>
        </w:rPr>
      </w:pPr>
    </w:p>
    <w:p w14:paraId="2514291A" w14:textId="77777777" w:rsidR="005D539D" w:rsidRPr="005D539D" w:rsidRDefault="005D539D" w:rsidP="005D539D">
      <w:r w:rsidRPr="005D539D">
        <w:t>Security: End-to-end encryption (TLS), local data privacy options, and no third-party data sharing</w:t>
      </w:r>
    </w:p>
    <w:p w14:paraId="11798C76" w14:textId="77777777" w:rsidR="005D539D" w:rsidRPr="005D539D" w:rsidRDefault="005D539D" w:rsidP="005D539D">
      <w:pPr>
        <w:rPr>
          <w:rtl/>
        </w:rPr>
      </w:pPr>
    </w:p>
    <w:p w14:paraId="7F0E3F50" w14:textId="77777777" w:rsidR="005D539D" w:rsidRPr="005D539D" w:rsidRDefault="005D539D" w:rsidP="005D539D">
      <w:r w:rsidRPr="005D539D">
        <w:t>User Interface: Minimalistic, voice and text command support, responsive design</w:t>
      </w:r>
    </w:p>
    <w:p w14:paraId="609FE5F5" w14:textId="77777777" w:rsidR="005D539D" w:rsidRPr="005D539D" w:rsidRDefault="005D539D" w:rsidP="005D539D">
      <w:pPr>
        <w:rPr>
          <w:rtl/>
        </w:rPr>
      </w:pPr>
    </w:p>
    <w:p w14:paraId="7145D89E" w14:textId="77777777" w:rsidR="005D539D" w:rsidRPr="005D539D" w:rsidRDefault="005D539D" w:rsidP="005D539D">
      <w:r w:rsidRPr="005D539D">
        <w:t>Integration: Open API for developers to integrate with other software</w:t>
      </w:r>
    </w:p>
    <w:p w14:paraId="1F9425D4" w14:textId="77777777" w:rsidR="005D539D" w:rsidRPr="005D539D" w:rsidRDefault="005D539D" w:rsidP="005D539D">
      <w:pPr>
        <w:rPr>
          <w:rtl/>
        </w:rPr>
      </w:pPr>
    </w:p>
    <w:p w14:paraId="117BF662" w14:textId="77777777" w:rsidR="005D539D" w:rsidRPr="005D539D" w:rsidRDefault="005D539D" w:rsidP="005D539D">
      <w:r w:rsidRPr="005D539D">
        <w:t>Audio Processing: Built-in TTS and STT support using local or cloud models</w:t>
      </w:r>
    </w:p>
    <w:p w14:paraId="5BA7C233" w14:textId="77777777" w:rsidR="005D539D" w:rsidRPr="005D539D" w:rsidRDefault="005D539D" w:rsidP="005D539D">
      <w:pPr>
        <w:rPr>
          <w:rtl/>
        </w:rPr>
      </w:pPr>
    </w:p>
    <w:p w14:paraId="4DD20BFF" w14:textId="77777777" w:rsidR="005D539D" w:rsidRPr="005D539D" w:rsidRDefault="005D539D" w:rsidP="005D539D">
      <w:r w:rsidRPr="005D539D">
        <w:t>Resource Efficiency: Runs smoothly on systems with 4GB RAM and dual-core CPUs</w:t>
      </w:r>
    </w:p>
    <w:p w14:paraId="10C75253" w14:textId="77777777" w:rsidR="005D539D" w:rsidRPr="005D539D" w:rsidRDefault="005D539D" w:rsidP="005D539D"/>
    <w:p w14:paraId="66095CD6" w14:textId="77777777" w:rsidR="005B1B6D" w:rsidRDefault="00000000">
      <w:pPr>
        <w:pStyle w:val="Heading2"/>
      </w:pPr>
      <w:r>
        <w:t>Limits and Exclusions:</w:t>
      </w:r>
    </w:p>
    <w:p w14:paraId="103B7076" w14:textId="77777777" w:rsidR="005B1B6D" w:rsidRDefault="00000000">
      <w:pPr>
        <w:pStyle w:val="ListBullet"/>
      </w:pPr>
      <w:r>
        <w:tab/>
        <w:t>This project does not include mobile or web versions of the assistant.</w:t>
      </w:r>
    </w:p>
    <w:p w14:paraId="535615DD" w14:textId="77777777" w:rsidR="005B1B6D" w:rsidRDefault="00000000">
      <w:pPr>
        <w:pStyle w:val="ListBullet"/>
      </w:pPr>
      <w:r>
        <w:tab/>
        <w:t>Integration with third-party apps will be limited to supported software (e.g., browsers, Office tools).</w:t>
      </w:r>
    </w:p>
    <w:p w14:paraId="2891A590" w14:textId="77777777" w:rsidR="005B1B6D" w:rsidRDefault="00000000">
      <w:pPr>
        <w:pStyle w:val="ListBullet"/>
      </w:pPr>
      <w:r>
        <w:tab/>
        <w:t>The project excludes hardware development or purchases.</w:t>
      </w:r>
    </w:p>
    <w:p w14:paraId="76895CD3" w14:textId="77777777" w:rsidR="005B1B6D" w:rsidRDefault="00000000">
      <w:pPr>
        <w:pStyle w:val="ListBullet"/>
      </w:pPr>
      <w:r>
        <w:tab/>
        <w:t>Continuous online AI training or cloud storage will not be part of this phase.</w:t>
      </w:r>
    </w:p>
    <w:p w14:paraId="0EBB10DA" w14:textId="77777777" w:rsidR="005B1B6D" w:rsidRDefault="00000000">
      <w:pPr>
        <w:pStyle w:val="ListBullet"/>
      </w:pPr>
      <w:r>
        <w:tab/>
        <w:t>Future expansions such as cross-platform support will require separate project funding.</w:t>
      </w:r>
    </w:p>
    <w:p w14:paraId="39823AF6" w14:textId="77777777" w:rsidR="005B1B6D" w:rsidRDefault="00000000">
      <w:pPr>
        <w:pStyle w:val="Heading2"/>
      </w:pPr>
      <w:r>
        <w:t>Approval:</w:t>
      </w:r>
    </w:p>
    <w:p w14:paraId="541CB8F2" w14:textId="77777777" w:rsidR="005B1B6D" w:rsidRDefault="00000000">
      <w:r>
        <w:t>Project Sponsor: ____________________ Date: __________</w:t>
      </w:r>
    </w:p>
    <w:p w14:paraId="6CF003FD" w14:textId="77777777" w:rsidR="005B1B6D" w:rsidRDefault="00000000">
      <w:r>
        <w:t>Project Manager: ___________________ Date: __________</w:t>
      </w:r>
    </w:p>
    <w:sectPr w:rsidR="005B1B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1195536">
    <w:abstractNumId w:val="8"/>
  </w:num>
  <w:num w:numId="2" w16cid:durableId="598877487">
    <w:abstractNumId w:val="6"/>
  </w:num>
  <w:num w:numId="3" w16cid:durableId="741021899">
    <w:abstractNumId w:val="5"/>
  </w:num>
  <w:num w:numId="4" w16cid:durableId="924415649">
    <w:abstractNumId w:val="4"/>
  </w:num>
  <w:num w:numId="5" w16cid:durableId="1308978245">
    <w:abstractNumId w:val="7"/>
  </w:num>
  <w:num w:numId="6" w16cid:durableId="76708010">
    <w:abstractNumId w:val="3"/>
  </w:num>
  <w:num w:numId="7" w16cid:durableId="1288127285">
    <w:abstractNumId w:val="2"/>
  </w:num>
  <w:num w:numId="8" w16cid:durableId="1159348693">
    <w:abstractNumId w:val="1"/>
  </w:num>
  <w:num w:numId="9" w16cid:durableId="715471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4CD2"/>
    <w:rsid w:val="00144094"/>
    <w:rsid w:val="0015074B"/>
    <w:rsid w:val="001807E7"/>
    <w:rsid w:val="0029639D"/>
    <w:rsid w:val="00324936"/>
    <w:rsid w:val="00326F90"/>
    <w:rsid w:val="005B1B6D"/>
    <w:rsid w:val="005C33C9"/>
    <w:rsid w:val="005D539D"/>
    <w:rsid w:val="00824166"/>
    <w:rsid w:val="009F2751"/>
    <w:rsid w:val="00AA1D8D"/>
    <w:rsid w:val="00B47730"/>
    <w:rsid w:val="00BD6473"/>
    <w:rsid w:val="00C86632"/>
    <w:rsid w:val="00CB0664"/>
    <w:rsid w:val="00CD1EC7"/>
    <w:rsid w:val="00E64C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C7086"/>
  <w14:defaultImageDpi w14:val="300"/>
  <w15:docId w15:val="{61858BF2-0ACA-431B-8221-CDDBADBF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Mohammed</cp:lastModifiedBy>
  <cp:revision>2</cp:revision>
  <dcterms:created xsi:type="dcterms:W3CDTF">2025-10-20T19:32:00Z</dcterms:created>
  <dcterms:modified xsi:type="dcterms:W3CDTF">2025-10-20T19:32:00Z</dcterms:modified>
  <cp:category/>
</cp:coreProperties>
</file>